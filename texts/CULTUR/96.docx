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Советского и российского художника Александра Шилова госпитализировали с COVID-19 в Москве. Об этом сообщает Mash в своем Telegram-канале.</w:t>
      </w:r>
    </w:p>
    <w:p>
      <w:r>
        <w:t>Отмечается, что коронавирусная инфекция была обнаружена у знаменитого портретиста несколько дней назад. Изначально Шилов лечился самостоятельно, однако со временем его самочувствие заметно ухудшилось. Он был вынужден обратиться к врачам. Было принято решение о его госпитализации. В настоящий момент состояние здоровья 77-летнего художника оценивается как среднетяжелое.</w:t>
      </w:r>
    </w:p>
    <w:p>
      <w:r>
        <w:t>UPD: как передает РИА Новости, Александр Шилов опроверг информацию о том, что был госпитализирован. Он отметил, что лишь слегка простыл и находится у себя на даче. Художник также подчеркнул, что коронавируса у него нет.</w:t>
      </w:r>
    </w:p>
    <w:p>
      <w:r>
        <w:t>Ранее сообщалось, что российский рэпер T-Killah (настоящее имя — Александр Тарасов) попал в больницу с коронавирусом через несколько дней после церемонии награждения премии «Муз-ТВ». Хип-хоп-исполнитель отмечал, что не болел с 2018 года и за все время пандемии COVID-19 удачно избегал инфицирования вирусом.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