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Артист балета и педагог Николай Цискаридзе оказался дальним родственником бывшего возлюбленного телеведущей Ольги Бузовой, рэпера Давы (Давида Манукяна). Он заявил об этом в эфире программы «Танцы со звездами» на канале «Россия 1».</w:t>
      </w:r>
    </w:p>
    <w:p>
      <w:r>
        <w:t>Цискаридзе рассказал, что намерен лично пообщаться с Манукяном и раскрыть все подробности. Рэпер ответил, что его бабушка обрадуется этой новости.</w:t>
      </w:r>
    </w:p>
    <w:p>
      <w:r>
        <w:t>«Если бы не шоу, я бы никогда не узнал, что есть такой блогер Дава. А когда я узнал его фамилию — Манукян, я стал интересоваться и в итоге выяснил, что он мой дальний родственник», — сказал Цискаридзе.</w:t>
      </w:r>
    </w:p>
    <w:p>
      <w:r>
        <w:t>Ранее сообщалось, что Манукян получил травму во время репетиции в проекте «Танцы со звездами». Он попал в больницу после того, как у него вылетело плечо из сустава.</w:t>
      </w:r>
    </w:p>
    <w:p>
      <w:r>
        <w:t>22 января Бузова объявила о расставании с Давой после почти двух лет отношений. Она поблагодарила его за мгновения счастья, но в то же время отметила, что Манукян «творит страшные и непонятные вещи». Она разместила в Instagram часть нецензурной переписки с партнером, в которой утверждала, что Дава ее бьет, а также «плюет в лицо и оскорбляет».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