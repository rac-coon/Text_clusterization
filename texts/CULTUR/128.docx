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российский поэт, актер и художник Виктор Коваль. Об этом поэт и прозаик Сергей Гандлевский сообщил в своем Facebook-аккаунте.</w:t>
      </w:r>
    </w:p>
    <w:p>
      <w:r>
        <w:t>«Витя Коваль. Заочно представляя Коваля какому-нибудь новому знакомому, я говорил, что доведись мне объяснять инопланетянину или ребенку смысл слова "талант", проще было бы показать ему Витю. Соболезнования родным и всем нам!» — говорится в публикации.</w:t>
      </w:r>
    </w:p>
    <w:p>
      <w:r>
        <w:t>Смерть своего коллеги подтвердил и поэт Лев Рубинштейн. «Витюши Коваля нет больше с нами. С сегодняшнего утра надо как-то привыкать жить без него. Пока не знаю, как», — написал он.</w:t>
      </w:r>
    </w:p>
    <w:p>
      <w:r>
        <w:t>Причина смерти не уточняется. Ковалю было 73 года.</w:t>
      </w:r>
    </w:p>
    <w:p>
      <w:r>
        <w:t>Виктор Коваль родился 29 сентября 1947 года в Москве. Он рисовал иллюстрации для книг, журналов и газет, а в конце 1980-х годов стал участником поэтической группы «Альманах». В 2007 году его удостоили премий «Золотой теленок» «Литературной Газеты». Коваль также снимался в кино. Среди его работ — «Васек Трубачев и его товарищи», «Под золотым орлом», «Необыкновенное лето» и «Любушка».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