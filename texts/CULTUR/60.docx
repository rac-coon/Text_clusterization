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Сотни голых людей выстроились на берегу Мертвого моря в рамках проекта художника и фотографа-акциониста из США Спенсера Туника. Об этом сообщает The Guardian в понедельник, 18 октября.</w:t>
      </w:r>
    </w:p>
    <w:p>
      <w:r>
        <w:t>Туник устроил фотосессию с двумя сотнями обнаженных людей, окрашенных в белую краску. Проект 54-летнего художника посвящен падению уровня воды в Мертвом море.</w:t>
      </w:r>
    </w:p>
    <w:p>
      <w:r>
        <w:t>Это уже третья фотосессия на берегу Мертвого моря, организованная Туником. Десять лет назад он запечатлел в водоеме тысячу обнаженных моделей. Пять лет спустя он вновь вернулся в то же самое место, чтобы снять моделей на обмелевшем берегу.</w:t>
      </w:r>
    </w:p>
    <w:p>
      <w:r>
        <w:t>В мае 2020-го Туник опубликовал в соцсетях серию работ под названием «Держитесь поодиночке вместе», для создания которой раздел толпу изолировавшихся людей и сфотографировал их в групповом видеочате.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