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 Московском музее современного искусства заявили о пропаже из хранилища графического листа «Рисунок к триптиху» художника Владимира Янкилевского. Об этом сообщает «Интерфакс».</w:t>
      </w:r>
    </w:p>
    <w:p>
      <w:r>
        <w:t>Сотрудники музея недосчитались работы 1970 года, когда готовили картины к постоянному хранению в запаснике. Об исчезновении рисунка проинформировали департамент культуры Москвы и сотрудников правоохранительных органов.</w:t>
      </w:r>
    </w:p>
    <w:p>
      <w:r>
        <w:t>Полицейские осмотрели фондохранилища музея. Поиски работы продолжаются.</w:t>
      </w:r>
    </w:p>
    <w:p>
      <w:r>
        <w:t>Владимир Янкилевский — живописец, график и иллюстратор, представитель московского «неофициального искусства». Его работы были представлены на 40 персональных выставках в разных странах и более чем на 170 групповых выставках, в том числе в Музее Гуггенхайма в Нью-Йорке в 2005 году.</w:t>
      </w:r>
    </w:p>
    <w:p>
      <w:r>
        <w:t>Ранее сообщалось, что в Таиланде четверо российских туристов украли у гражданина Швейцарии дорогостоящую картину. Троих злоумышленников удалось задержать. Инцидент произошел на курорте Паттайя в ноябре 2020 года.</w:t>
      </w:r>
    </w:p>
    <w:p>
      <w:r>
        <w:t>Россияне напали на швейцарца, избили его и украли предмет искусства стоимостью 50 миллионов бат (112 миллионов рублей). Вскоре туристов задержали, но, выйдя под залог, они сбежали на остров Пхукет. Позже полиция установила место троих беглецов и арестовала их. Одному из преступников, 19-летнему молодому человеку, удалось покинуть страну.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