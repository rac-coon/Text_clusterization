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Пенсионеры смогут бесплатно посетить выставку «Виктор Цой. Путь героя» в московском Центральном выставочном зале (ЦВЗ) «Манеж» 14 февраля. Об этом сообщается в пресс-релизе, поступившем в редакцию «Ленты.ру».</w:t>
      </w:r>
    </w:p>
    <w:p>
      <w:r>
        <w:t>Для бесплатного посещения выставки необходимо оформить билет «Мы хотим танцевать» на любой из сеансов 14 февраля на сайте. На входе необходимо предъявить пенсионное удостоверение. Подробнее об акции можно узнать в Instagram.</w:t>
      </w:r>
    </w:p>
    <w:p>
      <w:r>
        <w:t>Выставка-байопик к 60-летию Цоя открылась в ЦВЗ в январе. Экспозиция растянулась на 11 залов и охватывает все сферы жизни легендарного артиста, помогает проследить его путь от кочегара до кумира миллионов. Каждому посетителю на входе будет выдаваться специальное индивидуальное аудиооборудование.</w:t>
      </w:r>
    </w:p>
    <w:p>
      <w:r>
        <w:t>Проект организован бюро Planet9, основанным Агнией Стерлиговой, автором нашумевших экспозиций «Эдвард Мунк» в Третьяковке, Рафаэля в Эрмитаже и других, при участии родных и близких Цоя — отца Роберта и сына Александра Цоя, а также его ближайшего окружения, музыкантов, коллекционеров и фанатов.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