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Президент ГМИИ имени Пушкина Ирина Антонова умерла в больнице в Коммунарке, у нее был диагностирован коронавирус. Подробности смерти искусствоведа раскрыл «Московский комсомолец» во вторник, 1 декабря.</w:t>
      </w:r>
    </w:p>
    <w:p>
      <w:r>
        <w:t>Отмечается, что 15 ноября Антонову госпитализировали в 64-ю больницу имени Виноградова с подозрением на инсульт после приступа, произошедшего с ней дома. 11 дней спустя у нее обнаружили COVID-19 и перевели в больницу в Коммунарке, ее состояние оценивалось как тяжелое. Антонову подключили к аппарату искусственной вентиляции легких, однако спасти ее не удалось — она умерла вечером 30 ноября.</w:t>
      </w:r>
    </w:p>
    <w:p>
      <w:r>
        <w:t>О смерти Антоновой стало известно ранее во вторник. Ей было 98 лет.</w:t>
      </w:r>
    </w:p>
    <w:p>
      <w:r>
        <w:t>Ирина Антонова работала директором ГМИИ имени Пушкина с 1961 по 2013 год, позже ее назначили президентом музея. В 1979 году она получила звание заслуженного деятеля искусств РСФСР. Антонова дважды была удостоена Государственной премии России.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