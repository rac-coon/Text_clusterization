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Новая выставка художника Васи Ложкина пройдет в Москве с 25 декабря 2021 по 25 января 2022 года.</w:t>
      </w:r>
    </w:p>
    <w:p>
      <w:r>
        <w:t>Она состоится в его собственной галерее на Садовом кольце. Выставку назвали «Ждем, когда закончится!».</w:t>
      </w:r>
    </w:p>
    <w:p>
      <w:r>
        <w:t>Посетители увидят 70 новых работ художника. На картинах будут изображены традиционные коты.</w:t>
      </w:r>
    </w:p>
    <w:p>
      <w:r>
        <w:t>Выставка будет проходить по адресу: улица Садовая-Спасская, дом 12/23. Посмотреть картины можно ежедневно с 11.00 до 20.00.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