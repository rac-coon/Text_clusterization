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 Сахалине участник арт-фестиваля «Заяви о себе» разделся прямо на сцене во время своего выступления. Об этом пишет местный портал ASTV.RU.</w:t>
      </w:r>
    </w:p>
    <w:p>
      <w:r>
        <w:t>Во время мероприятия участник конкурса вышел на сцену в костюме космонавта, чтобы исполнить песню собственного сочинения. Перед выступлением россиянин заметил, что порой ему кажется, будто он находится в космосе, поскольку не понимает людей, а они не понимают его. После этого на сцене погас свет, а на заднем фоне появилось видео движущегося звездного неба. Затем в темноте зазвучала гитара, свет включился, и зрители увидели певца, стоящего на сцене в одних трусах. Молодой человек исполнил песню о свободе и рабстве.</w:t>
      </w:r>
    </w:p>
    <w:p>
      <w:r>
        <w:t>Ранее в Сочи неизвестный появился на глазах у жителей и отдыхающих полностью обнаженным. Предполагается, что мужчина либо проиграл спор, либо находился в состоянии алкогольного или наркотического опьянения.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