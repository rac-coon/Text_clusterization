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Телеведущий и сценарист Леонид Якубович получил специальный приз — бронзовый Орфей — фонда «Академия российского телевидения». Об этом объявила генеральный директор фонда Этери Левиева в ходе церемонии вручения премии «ТЭФИ — Летопись Победы», сообщает ТАСС.</w:t>
      </w:r>
    </w:p>
    <w:p>
      <w:r>
        <w:t>Согласно озвученному решению правления Академии российского телевидения, приз вручен Якубовичу «за выдающийся вклад в развитие российского телевидения». Этери Левиева отметила, что Леонид Якубович — ровесник Великой Победы, в этом году ему исполнилось 75 лет, и он «очень многое сделал для российского, и не только российского, телевидения». Также Левиева отметила бережное отношение телеведущего к российской истории, воинской славе и традициям российской армии.</w:t>
      </w:r>
    </w:p>
    <w:p>
      <w:r>
        <w:t>Ранее Леонид Якубович заявил об отказе уходить с программы «Поле чудес», отметив, что съемки продолжаются. По его словам, за годы в программе у него сложился образ «бесконечного весельчака», что его не устраивает.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