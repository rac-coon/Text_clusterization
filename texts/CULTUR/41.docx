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Народный художник России, скульптор Николай Селиванов умер в возрасте 92 лет. Об этом рассказал его сын Василий в аккаунте семейной скульптурной студии в Instagram.</w:t>
      </w:r>
    </w:p>
    <w:p>
      <w:r>
        <w:t>«Добрый, веселый, настоящий скульптор, мастерюга. Деревенский аристократ», — написал Василий. Прощание и отпевание пройдут 16 декабря в храме Рождества Пресвятой Богородицы в Старо-Симоновым селе в 11:00 по мск.</w:t>
      </w:r>
    </w:p>
    <w:p>
      <w:r>
        <w:t>Николай Селиванов родился 8 сентября 1929 года в деревне Хранево в Подмосковье. Скульптурой он начал заниматься в 1952 году, обучался в мастерской Матвея Манизера в Суриковском институте. Затем получил место в правлении Союза художников СССР и стал председателем секции скульпторов Московского областного Союза художников. Награжден Международной премией имени М.А. Шолохова. Наиболее известен автор по скульптурным изображениям Сергея Есенина и его окружения.</w:t>
      </w:r>
    </w:p>
    <w:p>
      <w:r>
        <w:t xml:space="preserve">Ранее сообщалось о том, что в Москве скончался российский режиссер Сергей Соловьев. Во Всероссийском государственном университете кинематографии имени Герасимова (ВГИК), где преподавал кинематографист, отметили, что у него были проблемы с сердцем.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