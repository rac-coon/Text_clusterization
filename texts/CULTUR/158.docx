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Французский исследователь Паскаль Котт обнаружил скрытый эскиз на картине Леонардо да Винчи «Джоконда». Набросок свидетельствует о том, что изначально художник намеревался запечатлеть девушку в другой позе. Об этом сообщает портал Artnet News.</w:t>
      </w:r>
    </w:p>
    <w:p>
      <w:r>
        <w:t>Свое исследование ученый начал еще в 2004 году, сделав снимок картины с помощью инфракрасного света. Он помог выявить под слоем краски ранее скрытые элементы.</w:t>
      </w:r>
    </w:p>
    <w:p>
      <w:r>
        <w:t>Так, выяснилось, что под картиной с помощью древесного угля и трафарета с отверстиями был сделан набросок. Следы эскиза можно обнаружить на голове и руках девушки. Они свидетельствуют о том, что изначально да Винчи хотел изобразить Мона Лизу вполоборота и смотрящей в сторону. Однако затем он решил «развернуть» портрет к зрителям.</w:t>
      </w:r>
    </w:p>
    <w:p>
      <w:r>
        <w:t>Кроме того, на волосах девушки заметен след от заколки. Такое украшение несвойственно для Флоренции того времени. Ученые предположил, что таким образом художник хотел передать образ какой-то богини.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