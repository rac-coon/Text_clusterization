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Британский уличный художник Бэнкси нарисовал в лондонском метро граффити на тему коронавируса. В вагонах подземки появились узнаваемые черные крысы — образ, символизирующий для него борьбу за выживание. Видео опубликовано в Instagram-аккаунте художника.</w:t>
      </w:r>
    </w:p>
    <w:p>
      <w:r>
        <w:t>Грызуны изображены в медицинских масках, с антисептиком и чихающими. Для «коронавирусных» элементов Бэнкси использовал голубую краску, напоминающую цвет маски. Той же краской художник оставил подпись на стене вагона.</w:t>
      </w:r>
    </w:p>
    <w:p>
      <w:r>
        <w:t>В мае Бэнкси уже высказывался на тему медицины. В больнице Саутгемптона в английском графстве Хэмпшир он изобразил мальчика в комбинезоне, сидящего возле корзины с фигурками Человека-паука и Бэтмена. В руках ребенок держит игрушечную медсестру, поза и наряд которой напоминают образ Супермена.</w:t>
      </w:r>
    </w:p>
    <w:p>
      <w:r>
        <w:t>Бэнкси — один из самых известных уличных художников. В своих работах он привлекает внимание к важным социально-политическим темам, выступает против политики, войны и капитализма. Его личность не раскрыта, существует множество версий о том, кто скрывается под творческим псевдонимом.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