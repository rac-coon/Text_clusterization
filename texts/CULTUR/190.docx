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Российская актриса Елена Бурханова-Калинина пожаловались на новые увольнения в театре имени Ермоловой, которым руководит Олег Меньшиков. Слова артистки приводит KP.RU.</w:t>
      </w:r>
    </w:p>
    <w:p>
      <w:r>
        <w:t>Известно, что ранее под сокращение попали восемнадцать участников труппы, позже восстановивших свои должности через суд. В настоящее время некоторым из них грозит увольнение из-за прогулов.</w:t>
      </w:r>
    </w:p>
    <w:p>
      <w:r>
        <w:t>Отмечается, что отдельным артистам нужно приходить в театр каждый день к 11:00, даже при отсутствии репетиций. Так, по словам Бурхановой-Калининой, была уволена актриса Василиса Пьявко. «Василиса тоже пойдет в суд. Это будет новый виток конфликта с администрацией. В начале апреля пройдет еще одно заседание суда. И при благоприятном исходе уже 13 артистов вернутся на работу», — рассказала Бурханова-Калинина.</w:t>
      </w:r>
    </w:p>
    <w:p>
      <w:r>
        <w:t>В начале этого года стало известно, что в театре имени Ермоловой отменили вызвавший скандал спектакль «Двенадцатая ночь, или Все что угодно». Премьеру постановки, из-за которой худрука учреждения Олега Меньшикова обвинили в воровстве, планировали показать в феврале.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