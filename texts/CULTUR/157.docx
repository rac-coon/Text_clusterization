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Создатели международного фестиваля-школы современного искусства «Территория» покинули дирекцию в полном составе. Об этом сообщает РИА Новости.</w:t>
      </w:r>
    </w:p>
    <w:p>
      <w:r>
        <w:t>На пресс-конференции «Территории» художественный руководитель Театра Наций Евгений Миронов объявил о решении арт-дирекции уйти. В учредительный орган фестиваля-школы современного искусства, помимо Миронова, входили Чулпан Хаматова и Кирилл Серебренников.</w:t>
      </w:r>
    </w:p>
    <w:p>
      <w:r>
        <w:t>15-й фестиваль-школа современного искусства «Территория» состоится в Москве с 16 октября по 3 ноября и станет для текущей арт-дирекции заключительным. «Пятнадцать лет — это все-таки срок. У всех появились свои фонды, театры, институции», — отметил Миронов. Актер рассказал, что фестиваль требует очень много сил практически в течение всего года.</w:t>
      </w:r>
    </w:p>
    <w:p>
      <w:r>
        <w:t>По мнению художественного руководителя Театра Наций, теперь это дело молодых. Новыми членами арт-дирекции фестиваля-школы «Территория» станут актриса Юлия Пересильд, хореограф Анна Абалихина, режиссеры Тимофей Кулябин и Дмитрий Волкострелов, куратор Алексей Новоселов и музыкальный театральный критик Дмитрий Ренанский.</w:t>
      </w:r>
    </w:p>
    <w:p>
      <w:r>
        <w:t>Фестиваль-школа современного искусства «Территория» основана в 2006 году. Создателями культурной институции являлись ведущие деятели российской театральной и арт-сцены — Евгений Миронов, Чулпан Хаматова, Роман Должанский, Теодор Курентзис, Кирилл Серебренников, Андрей Ураев и Василий Церетели.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