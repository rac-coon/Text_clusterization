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Художник из Италии Сальваторе Гарау продал невидимую скульптуру под названием «Я есть» (I am) за 15 тысяч евро, или 1,3 миллиона рублей. Финальная цена произведения искусства в 2,5 раза превысила изначальную, сообщает Italy 24 News.</w:t>
      </w:r>
    </w:p>
    <w:p>
      <w:r>
        <w:t>Гарау заявил, что скульптура существует, хотя ее и не видно: она создана из энергии, силы и мыслей. Работа сможет поместиться только в частном доме, а для ее установки потребуется освободить пространство 1,5 на 1,5 метра. В качестве доказательства о приобретении скульптуры покупателю вручили сертификат, который дает право собственности.</w:t>
      </w:r>
    </w:p>
    <w:p>
      <w:r>
        <w:t>Работу продали на торгах аукционного дома Art-Rite, который заинтересован в теме современного искусства. «Скульптура абсолютно невидима, поэтому ее нельзя воспроизвести в Сети или скопировать. Отдельно стоит отметить, что нематериальные работы Гарау не оказывают воздействия на окружающую среду», — сообщалось в описании к произведению.</w:t>
      </w:r>
    </w:p>
    <w:p>
      <w:r>
        <w:t>Сам художник доволен результатами аукциона и оценивает их как «успешные». «Итог торгов свидетельствует о том, что пустота — это не что иное, как пространство, полное энергии. Даже если мы опустошим его, и ничего не останется, согласно принципу неопределенности Гейзенберга, ничто имеет вес», — заявил Гарау.</w:t>
      </w:r>
    </w:p>
    <w:p>
      <w:r>
        <w:t>Ранее художник за сутки получил полтора миллиона рублей за популярный мем Deal with it. Покупателю перешла не только копия мема, о котором идет речь, но и «все права на него, включая оригинальный шаблон в Photoshop».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