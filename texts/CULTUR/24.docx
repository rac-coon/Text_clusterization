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Полиция задержала вандала, подозреваемого в порче картины Анны Лепорской «Три фигуры». Об этом сообщает ТАСС со ссылкой на начальника пресс-службы ГУ МВД по Свердловской области Валерия Горелых.</w:t>
      </w:r>
    </w:p>
    <w:p>
      <w:r>
        <w:t>По его словам, задержанного уже допросили. Горелых добавил, что тот вел себя «достаточно агрессивно, демонстрируя, что весь процесс ему не по душе».</w:t>
      </w:r>
    </w:p>
    <w:p>
      <w:r>
        <w:t>13 января стало известно, что неизвестный повредил полотно ученицы художника Казимира Малевича Лепорской. Это произошло в Ельцин Центре в Екатеринбурге. Вандал пририсовал шариковой ручкой глаза на абстрактных лицах двух фигур на полотне. Чернила проникли в слой краски, так как титановые белила не были покрыты лаком.</w:t>
      </w:r>
    </w:p>
    <w:p>
      <w:r>
        <w:t>После случившегося Министерство культуры России потребовало возбудить уголовное дело. Департамент музеев и внешних связей Минкульта отправил жалобу в Генпрокуратуру России. Сначала в МВД отказались возбуждать дело. Там посчитали, что картине был нанесен незначительный ущерб, и заявили, что произведение «своих свойств не утратило». 4 февраля сообщалось, что уголовное дело все же возбуждено.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