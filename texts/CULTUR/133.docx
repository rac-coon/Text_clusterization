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Музее Лондона появилась гигантская надувная фигура действующего президента США Дональда Трампа. Об этом сообщает Reuters.</w:t>
      </w:r>
    </w:p>
    <w:p>
      <w:r>
        <w:t>Новый экспонат, который был создан за счет средств, собранных при помощи краудфандинга, изображает политика в виде плачущего ребенка в подгузниках и с телефоном в руке. Уточняется, что наполненная гелием фигурка впервые поднялась в небо над Лондоном в 2018 году, когда в городе проходили протесты против визита американского лидера. Позднее надувной Трамп летал над Францией, Аргентиной, Ирландией и Данией.</w:t>
      </w:r>
    </w:p>
    <w:p>
      <w:r>
        <w:t>В Музее Лондона заявили, что с радостью примут новый экспонат, который пополнит коллекцию, посвященную протестам. В эту экспозицию входят объекты, связанные с движением суфражисток, а также с митингами против изменения климата.</w:t>
      </w:r>
    </w:p>
    <w:p>
      <w:r>
        <w:t>Директор музея Шерон Амент отметила, что добавление надувного Трампа в коллекцию также послужит напоминанием о том, какие настроения царили в городе во время визита политика. Создатели фигурки выразили надежду, что их творение будет напоминать о борьбе против политики ненависти, которую, по их мнению, проводил американский президент.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