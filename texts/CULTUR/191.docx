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Прима-балерина Государственного академического Большого театра (ГАБТ) Ольга Смирнова покинула театр и уехала из России. Об этом сообщается на сайте Национального балета Нидерландов.</w:t>
      </w:r>
    </w:p>
    <w:p>
      <w:r>
        <w:t>Там же отмечается, что Смирнова собирается продолжить свою карьеру в Нидерландах. Известно, что в начале марта танцовщица опубликовала антивоенный пост в своем Telegram-канале.</w:t>
      </w:r>
    </w:p>
    <w:p>
      <w:r>
        <w:t>По информации российских СМИ, балерина взяла в Большом театре отпуск за свой счет на год. Однако «Интерфакс» приводит следующий комментарий руководства ГАБТ: «Ольга Смирнова приняла решение покинуть Большой театр России и продолжить свою карьеру в Национальном балете Нидерландов».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