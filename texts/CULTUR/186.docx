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Актер и художественный руководитель МХТ имени Чехова Константин Хабенский поразмышлял об отъезде из России. Об этом сообщает KP.RU.</w:t>
      </w:r>
    </w:p>
    <w:p>
      <w:r>
        <w:t>Артист отказался комментировать возможную эмиграцию актрисы Ренаты Литвиновой, а также поездки других звезд. Однако он заявил, что сам продолжит работать в России.</w:t>
      </w:r>
    </w:p>
    <w:p>
      <w:r>
        <w:t>«Я могу сказать только за себя, я продолжаю работать, остаюсь в профессии. И хочу сделать так, чтобы и мне, и людям, которые рядом со мной, было интересно заниматься нашим делом», — сказал Хабенский.</w:t>
      </w:r>
    </w:p>
    <w:p>
      <w:r>
        <w:t>По его словам, отмена спектаклей с участием Литвиновой, которая находится в Бельгии, стала для него сюрпризом. «Это нормально. Эти сюрпризы начались еще с периода пандемии. Болезнь никуда не уходит. Спектакли менялись, сегодня одно название, завтра — другое», — прокомментировал ситуацию Хабенский.</w:t>
      </w:r>
    </w:p>
    <w:p>
      <w:r>
        <w:t>Ранее стало известно, что Россию покинула актриса Чулпан Хаматова. В Ригу вместе со знаменитостью переехали и ее дети.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