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известный американский художник, представитель направления «фотореализм» Чак Клоуз. Об этом сообщает The New York Times.</w:t>
      </w:r>
    </w:p>
    <w:p>
      <w:r>
        <w:t>Смерть Клоуза подтвердил его адвокат Джон Зильберман. Известно, что художник скончался в одной из больниц города Ошенсайда штата Нью-Йорк. Ему был 81 год. Причина смерти не называется.</w:t>
      </w:r>
    </w:p>
    <w:p>
      <w:r>
        <w:t>Чак Клоуз родился 5 июля 1940 года в городе Монро штата Вашингтон. Он прославился своими фотореалистичными портретами таких известных людей, как экс-президент США Билл Клинтон, композитор-минималист Филип Гласс и других.</w:t>
      </w:r>
    </w:p>
    <w:p>
      <w:r>
        <w:t>Известно, что в 1988 году после повреждения позвоночника Клоуз оказался парализованным, однако продолжал рисовать. Ему также удалось восстановить подвижность, используя кисти, привязанные к руке. В декабре 2013 года художнику диагностировали болезнь Альцгеймера, которая в 2015 году прогрессировала в лобно-височную деменцию.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