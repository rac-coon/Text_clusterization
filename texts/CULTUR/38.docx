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цирке в Тюмени канатоходец упал во время представления и сломал обе ноги. Об этом сообщает ТАСС.</w:t>
      </w:r>
    </w:p>
    <w:p>
      <w:r>
        <w:t>В субботу, 25 декабря, в сети появилось видео с циркового представления: на кадрах видно, как артист цирка с напарницей на плечах пытается пройти по канату на высоте, но в какой-то момент теряет равновесие и падает вниз. Девушку от падения спасла страховка, а вот канатоходец выполнял опасный трюк без нее.</w:t>
      </w:r>
    </w:p>
    <w:p>
      <w:r>
        <w:t>Мужчина был госпитализирован с переломом обеих ног.</w:t>
      </w:r>
    </w:p>
    <w:p>
      <w:r>
        <w:t>Ранее сообщалось, что актер Большого театра Евгений Кулеш погиб во время представления. На мужчину упали декорации, придавив ему шею.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