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Городском саду Одессы появился памятник «Пандемия домашнего насилия» в виде коронавируса с золотой вагиной. Об этом сообщает портал 048.ua.</w:t>
      </w:r>
    </w:p>
    <w:p>
      <w:r>
        <w:t>Автором скульптуры стала местная художница Ева Ятт. Она объяснила, что в результате введенного режима самоизоляции во всем мире вырос уровень домашнего насилия, и арт-объект олицетворяет одновременно планету, вирус и женское начало, тем самым призывая обратить внимание на проблемы общества.</w:t>
      </w:r>
    </w:p>
    <w:p>
      <w:r>
        <w:t>В августе 2020 года в Санкт-Петербурге появился памятник, символизирующий «победу над коронавирусом». Конструкцию, повторяющую форму вируса, обнесли черной клеткой и установили рядом с молодежным центром. Автор объекта работал над ним в течение нескольких месяцев.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