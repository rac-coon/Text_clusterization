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Отбывающий срок за смертельное ДТП актер Михаил Ефремов попросил Верховный суд России снизить ему наказание. Об этом пишет MK.RU со ссылкой на адвоката артиста Петра Хархорина.</w:t>
      </w:r>
    </w:p>
    <w:p>
      <w:r>
        <w:t>По словам стороны защиты Ефремова, соответствующее обращение было подано в конце марта 2022 года. «Там подробно объясняется, как Михаил Олегович отбывает наказание. На сегодняшний день он отбыл практически 22 месяца под стражей, из них в колонии номер 4 около 15 месяцев. За 15 месяцев он не получил ни одного замечания. Кроме того, у Ефремова неважное здоровье, а на иждивении трое несовершеннолетних детей», — заявил Хархорин.</w:t>
      </w:r>
    </w:p>
    <w:p>
      <w:r>
        <w:t>Он подчеркнул, что в заявлении речь идет о смягчающих обстоятельствах. По мнению юриста, назначенный ранее судом срок является «чрезмерным». «Сейчас жалоба в работе, дело истребовано в Верховный суд. В ближайшее время станет ясно — нам либо откажут, либо вынесут на президиум ВС РФ», — сказал адвокат Ефремова.</w:t>
      </w:r>
    </w:p>
    <w:p>
      <w:r>
        <w:t>Автоавария с участием заслуженного артиста России произошла 8 июня 2020 года в центре Москвы. Известно, что Ефремов находился за рулем внедорожника в нетрезвом состоянии. Он выехал на встречную полосу и столкнулся с грузовиком, за рулем которого был Сергей Захаров. В результате ДТП водитель скончался. Актера приговорили к 7,5 года колонии.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