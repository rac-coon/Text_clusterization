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Художник Виктор Чижиков, создатель Олимпийского мишки, умер в возрасте 84 лет. Об этом сообщает kp.ru в понедельник, 20 июля.</w:t>
      </w:r>
    </w:p>
    <w:p>
      <w:r>
        <w:t>Причина смерти не уточняется. Отмечается, что кончина художника оказалась неожиданностью для коллег.</w:t>
      </w:r>
    </w:p>
    <w:p>
      <w:r>
        <w:t>Чижиков работал карикатуристом и художником в журналах «Крокодил», «Веселые картинки» и «Мурзилка». Он придумал и нарисовал медвежонка Мишу, ставшего талисманом летних Олимпийских игр 1980 года, прошедших в Москве.</w:t>
      </w:r>
    </w:p>
    <w:p>
      <w:r>
        <w:t>В 2016-м получил звание народного художника России. Работы Чижикова находятся в собрании Государственного музея изобразительных искусств имени Пушкина.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