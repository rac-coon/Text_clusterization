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 смотровой площадке Panorama 360 откроется фотовыставка «Посол мечты» в рамках благотворительного проекта «Мечтай со мной» и предновогодней акции «Елка желаний». Выставка откроется 28 декабря в 12:00 на 89 этаже башни «Федерация.Восток».</w:t>
      </w:r>
    </w:p>
    <w:p>
      <w:r>
        <w:t>Зрители познакомятся с фотоисториями участников проекта «Мечтай со мной» и ежегодной акции «Елка желаний» прошлых лет, а также смогут лично почувствовать себя волшебником, исполнив желание участников этого года.</w:t>
      </w:r>
    </w:p>
    <w:p>
      <w:r>
        <w:t>«Мечтай со мной» — всероссийский благотворительный проект, который воплощает в жизнь мечты детей и пожилых людей.</w:t>
      </w:r>
    </w:p>
    <w:p>
      <w:r>
        <w:t>«Елка желаний» помогает подарить радость и ощущение новогоднего волшебства тем, кто оказался в трудной жизненной ситуации. За время работы проекта и акции исполнено более 21 тысячи желаний.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