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Датский художник Йенс Хаанинг присвоил себе десятки тысяч долларов и назвал такой поступок произведением искусства. Об этом сообщает Artnet News.</w:t>
      </w:r>
    </w:p>
    <w:p>
      <w:r>
        <w:t>Музей современного искусства в Ольборге попросил художника воспроизвести для новой выставки его старые работы. Они представляли из себя рамы с банкнотами, которые олицетворяли средний годовой доход датчанина и австрийца. За свое участие в экспозиции Хаанинг получил 84 тысячи долларов, но не прислал музею никаких банкнот.</w:t>
      </w:r>
    </w:p>
    <w:p>
      <w:r>
        <w:t>«Дело в том, что я взял их деньги. Это не воровство. Это нарушение контракта, а нарушение контракта — часть работы», — заявил художник. Он пояснил, что это можно считать его новым произведением под названием «Бери деньги и беги». Оно было задумано в ответ на «ничтожное вознаграждение, предложенное музеем».</w:t>
      </w:r>
    </w:p>
    <w:p>
      <w:r>
        <w:t>По словам Хаанинга, чтобы воссоздать старые произведения, ему бы пришлось самому заплатить почти 4 тысячи долларов. Кроме того, он отметил, что оригиналы принадлежат к тому времени, когда они были созданы.</w:t>
      </w:r>
    </w:p>
    <w:p>
      <w:r>
        <w:t>Музей в Ольборге все равно включил в экспозицию пустые рамы, присланные художником. Несмотря на это, в январе 2022 года учреждение хочет вернуть свои деньги, так как это прописано в контракте. Хаанинг подчеркнул, что не планирует выплачивать эту сумму.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