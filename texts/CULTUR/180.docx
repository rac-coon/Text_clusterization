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Во Франции арестованы шесть человек по подозрению в похищении картины уличного художника Бэнкси с двери парижского концертного зала «Батаклан». Об этом сообщает Reuters.</w:t>
      </w:r>
    </w:p>
    <w:p>
      <w:r>
        <w:t>По версии следствия, воры отпилили дверь концертного зала при помощи болгарки, после чего погрузили ее в фургон и скрылись. В начале июня картину обнаружили в сельском доме в центральной Италии. Двое задержанных подозреваются в краже, остальные, предположительно, укрывали похищенное.</w:t>
      </w:r>
    </w:p>
    <w:p>
      <w:r>
        <w:t>Рисунок, изображающий фигуру скорбящей молодой женщины, был нанесен на одну из запасных дверей концертного зала. Картина была посвящена теракту в «Батаклане», который произошел 13 ноября 2015 года во время концерта группы Eagles of Death Metal. В результате нападения боевиков погибли около 90 человек.</w:t>
      </w:r>
    </w:p>
    <w:p>
      <w:r>
        <w:t>О краже стало известно в январе 2019 года. Источник, близкий к расследованию, сообщал, что в краже участвовали несколько человек в капюшонах. Представители «Батаклана» заявили, что глубоко возмущены кражей.</w:t>
      </w:r>
    </w:p>
    <w:p>
      <w:r>
        <w:t>Бэнкси является одним из самых известных уличных художников. В своих работах он обращает внимание на важные социально-политические темы, направленные против политики, войны и капитализма. Его личность не раскрыта, сейчас существует множество версий о том, кто скрывается за творческим псевдонимом.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