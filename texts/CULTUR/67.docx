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Москве пройдет шоу «Urban Dreams: антиутопия. Подземный город». Об этом сообщается в пресс-релизе, поступившем в редакцию «Ленты.ру».</w:t>
      </w:r>
    </w:p>
    <w:p>
      <w:r>
        <w:t>«2 октября команды Rise Entertainment и Simiram превратят безликие каменные джунгли в живой постапокалиптический город, наполненный перфомансами и музыкой. Темой события станет общечеловеческая фантазия о конце света. Без драмы и паники, но с нужной долей рефлексии — уж такие времена! Гостям будет предложено надеть на себя маски последних жителей Земли, которым лучше в подземелье. Оно-то и станет местом встреч», — говорится в пресс-релизе.</w:t>
      </w:r>
    </w:p>
    <w:p>
      <w:r>
        <w:t>Гостям «подземелья» будет представлено футуристическое шоу «Бионика», которое было создано известными дизайнерами Гариком Симоняном и Федором Додоновым. Профессиональные танцовщицы исполнят уникальный перфоманс, ранее успешно проведенный на российских и международных мероприятиях.</w:t>
      </w:r>
    </w:p>
    <w:p>
      <w:r>
        <w:t>Кроме того, в программе шоу значатся иностранные музыканты: Pauli Pocket, Map.Ache, Nico Stojan и Peter Invasion. В рамках Urban Dreams состоится фешн-шоу от художницы и театрального модельера Венеры Казаровой. Также будут представлены работы таких артистов современного искусства, как Антон Лебедеф, Александра Лиц, Никита Теплый, Макс Орлитский и Андрей Соул.</w:t>
      </w:r>
    </w:p>
    <w:p>
      <w:r>
        <w:t>Мероприятие пройдет в галерее «Эволюция» на Пресненской набережной. Билеты на вечеринку можно приобрести по ссылке.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