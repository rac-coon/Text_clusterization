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15 января 2022 года в Москве в Центральном выставочном зале Манеж откроется выставка-байопик «Виктор Цой. Путь героя». Об этом говорится в пресс-релизе, поступившем в редакцию «Ленты.ру».</w:t>
      </w:r>
    </w:p>
    <w:p>
      <w:r>
        <w:t>Отмечается, что это первая экспозиция подобного масштаба, посвященная лидеру рок-группы «Кино». Проект приурочен к 60-летию со дня рождения Цоя, который будет отмечаться 21 июня 2022 года.</w:t>
      </w:r>
    </w:p>
    <w:p>
      <w:r>
        <w:t>Подготовка к выставке длилась два с половиной года, в результате впервые за 30 лет со дня смерти артиста был собран единый архив фото и видеоматериалов, каталог художественных работ, артефактов и личных вещей. Проект организован бюро Planet9 при участии родных и близких Цоя, а также большого коллектива продюсеров, архитекторов и мультимедиа специалистов.</w:t>
      </w:r>
    </w:p>
    <w:p>
      <w:r>
        <w:t>Авторы выставки показывают Цоя не только как музыканта, им удалось воссоздать весь путь героя, от застенчивого мальчишки до кумира нескольких поколений. Экспозиция представляет собой собрание артефактов, связанных с жизнью Цоя и переданных выставке для экспонирования его семьей и частными коллекционерами: гитары, черновики, личные письма, фотографии, сценические костюмы, картины разных лет. Всего на выставке представлено более 300 экспонатов.</w:t>
      </w:r>
    </w:p>
    <w:p>
      <w:r>
        <w:t>Выставка предполагает совмещение индивидуального, синхронизированного с видеорядом, аудио-сопровождения и геопозиции зрителя в пространстве Манежа. Каждому посетителю на входе будет выдаваться специальное индивидуальное аудиооборудование.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