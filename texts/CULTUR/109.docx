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Президент России Владимир Путин передал на хранение в Государственный Эрмитаж ряд уникальных экспонатов, созданных по заказу императора Александра II. Список даров главы государства в среду, 28 апреля, раскрыла радиостанция «Говорит Москва» в своем Telegram-канале.</w:t>
      </w:r>
    </w:p>
    <w:p>
      <w:r>
        <w:t>По данным радиостанции, коллекция петербургского музея пополнилась двумя напрестольными подсвечниками, крестами, лжицей для причащения, кадилом, двумя тарелками, дароносицей, дискосом, потиром, большим и малым копиями, литийницей, чашей для освящения воды и кропилом.</w:t>
      </w:r>
    </w:p>
    <w:p>
      <w:r>
        <w:t>Как сообщается на сайте Кремля, данный комплект церковной утвари, представляющий собой часть набора для совершения таинства евхаристии, был изготовлен в Санкт-Петербурге в 1877 году. Императорский двор заказал его для великой княгини Марии Александровны — дочь Александра II, в замужестве герцогиня Эдинбургская, использовала эти предметы в домовой церкви своей лондонской резиденции Кларен-хаус.</w:t>
      </w:r>
    </w:p>
    <w:p>
      <w:r>
        <w:t>Отмечается, что в ходе передачи экспонатов Путин также обсудил с генеральным директором Эрмитажа Михаилом Пиотровским планы по дальнейшему развитию музея.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