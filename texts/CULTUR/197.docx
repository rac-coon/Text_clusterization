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Народный артист России Иван Краско покинул реабилитационный центр, где три недели восстанавливался после инсульта. Об этом сообщает Пятый канал.</w:t>
      </w:r>
    </w:p>
    <w:p>
      <w:r>
        <w:t>Актера выписали из центра, в настоящее время он находится дома. Его директор Вячеслав Смородинов отметил, что Краско «оказывали должное внимание, уход и процедуры, капельницы ставили», поэтому сейчас он чувствует себя пободрее.</w:t>
      </w:r>
    </w:p>
    <w:p>
      <w:r>
        <w:t>«Тяжеловато ему, конечно, даются роли в театре, которые он в последнее время играл. Пока под вопросом у него роль в музыкальном спектакле "Я вернулся в мой город". У него там небольшая роль в конце. Сейчас он дома немножко восстановится, и посмотрим, как дальше с театром у него дела будут», — сказал Смородинов.</w:t>
      </w:r>
    </w:p>
    <w:p>
      <w:r>
        <w:t>16 февраля стало известно, что Краско госпитализирован в одну из клиник для лечения последствий инсульта, перенесенного в 2021 году. Также у него диагностировали неизлечимую болезнь глаз. У 91-летнего актера нашли деструкцию стекловидного тела, которая может привести к разрыву сетчатки глаза и полной слепоте.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