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Советский скульптор и народный художник России Евгения Гатилова найдена мертвой у себя дома в Москве. Об этом сообщает издание «Московский комсомолец» в среду, 13 января.</w:t>
      </w:r>
    </w:p>
    <w:p>
      <w:r>
        <w:t>«Евгения Ильинична Гатилова была обнаружена в своей квартире в Большом Девятинском переулке 12 января. По предварительной версии, она умерла от острой сердечный недостаточности», — уточнили в правоохранительных органах. Также отмечается, что женщина упала с дивана. Врачи зафиксировали рану на голове художницы.</w:t>
      </w:r>
    </w:p>
    <w:p>
      <w:r>
        <w:t>Гатилова считалась одним из крупнейших фарфоровых мастеров в Советском Союзе. В 2006 году ей было присвоено звание народного художника России. Более 35 лет она трудилась скульптором на Дулевском фарфоровом заводе. Евгения Гатилова ушла из жизни в возрасте 99 лет.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