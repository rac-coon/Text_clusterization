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Картина стоимостью более четверти миллиона евро была обнаружена в мусорной корзине в аэропорту Дюссельдорфа. Об этом инциденте сообщает The Independent со ссылкой на местную полицию.</w:t>
      </w:r>
    </w:p>
    <w:p>
      <w:r>
        <w:t>Сюрреалистическое полотно французского художника Ива Танги было случайно оставлено в аэропорту бизнесменом, направлявшимся в Израиль 27 ноября. Владелец забыл драгоценное произведение искусства стоимостью 280 тысяч евро (около 25 миллионов рублей) на стойке регистрации, когда садился на рейс в Тель-Авив.</w:t>
      </w:r>
    </w:p>
    <w:p>
      <w:r>
        <w:t>К тому времени, как он приземлился в Израиле и связался с немецкой полицией, картина, которая была завернута в картон, исчезла.</w:t>
      </w:r>
    </w:p>
    <w:p>
      <w:r>
        <w:t>Представитель полиции сказал, что власти сперва не могли найти произведение искусства, но после того, как племянник бизнесмена приехал в аэропорт и напрямую обратился к правоохранителям, инспектор в конечном итоге обнаружил картину в одном из мусорных баков аэропорта.</w:t>
      </w:r>
    </w:p>
    <w:p>
      <w:r>
        <w:t>Ив Танги — французский художник-сюрреалист. Основная тематика его творчества — причудливые пейзажи-галлюцинации.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