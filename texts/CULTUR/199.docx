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Нью-Йорке отменили серию выступлений российской оперной певицы Анны Нетребко из-за ситуации вокруг Украины. Об этом сообщает ТАСС со ссылкой на пресс-службу театра «Метрополитен-опера».</w:t>
      </w:r>
    </w:p>
    <w:p>
      <w:r>
        <w:t>«Сопрано Анна Нетребко была исключена из [графика] запланированных выступлений в "Метрополитен" в опере [Джакомо] Пуччини "Турандот" в апреле и мае, а также в опере "Дон Карлос" [Джузеппе] Верди в следующем сезоне», — говорится в обращении генерального директора культурного учреждения Питера Гельба. Отмечается, что исполнительницу из России в постановке «Турандот» заменит украинская артистка Людмила Монастырская.</w:t>
      </w:r>
    </w:p>
    <w:p>
      <w:r>
        <w:t>Директор театра подчеркнул, что Нетребко не подчинилась требованию «отречься от публичной поддержки Владимира Путина» в свете проведения РФ военной спецоперации на Украине. Гельб также признал, что отмена выступлений Нетребко является «великой потерей для "Метрополитен"».</w:t>
      </w:r>
    </w:p>
    <w:p>
      <w:r>
        <w:t>Во вторник, 1 марта, стало известно, что Баварская государственная опера прекратит работу с оперной певицей Нетребко и дирижером Валерием Гергиевым за то, что они «недостаточно дистанцировались» от спецоперации на Украине. По той же причине с Гергиевым расторг контракт Мюнхенский филармонический оркестр.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