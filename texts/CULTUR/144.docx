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Прощание с искусствоведом, президентом Пушкинского музея Ириной Антоновой пройдет в четверг, 3 декабря, сообщает РИА Новости со ссылкой на источник.</w:t>
      </w:r>
    </w:p>
    <w:p>
      <w:r>
        <w:t>Отмечается, что церемония состоится в закрытом формате.</w:t>
      </w:r>
    </w:p>
    <w:p>
      <w:r>
        <w:t>Ранее во вторник стали известны подробности смерти президента Пушкинского музея. Антонову госпитализировали 15 ноября с подозрением на инсульт в одну из московских больниц, через 11 дней у нее диагностировали коронавирус и перевели в больницу в Коммунарке, где подключили к аппарату искусственной вентиляции легких. Искусствовед скончалась вечером 30 ноября в возрасте 98 лет.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