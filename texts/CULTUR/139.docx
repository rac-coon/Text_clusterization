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 Москве 14 декабря умер художник, поэт и музыкант Свен Гундлах. Об этом сообщает «Радио Свобода».</w:t>
      </w:r>
    </w:p>
    <w:p>
      <w:r>
        <w:t>Он скончался в возрасте 61 года в столичной больнице. Причиной смерти названа короновирусная инфекция.</w:t>
      </w:r>
    </w:p>
    <w:p>
      <w:r>
        <w:t>Свен Гуидович Гундлах родился в 1959 году в Москве. Окончил отделение книжной графики Московского полиграфического института. В 1978 году он основал арт-группу «Мухомор». Участники группы устраивали перформансы, писали картины, сочиняли стихи, иронизируя над различными жанрами и видами искусства. В 1986 году Гундлах совместно с московскими художниками-концептуалистами создали проект «Среднерусская возвышенность».</w:t>
      </w:r>
    </w:p>
    <w:p>
      <w:r>
        <w:t>После распада СССР Свен Гундлах прекратил художественную деятельность. Работал в собственной консалтинговой фирме. В 2009 году был одним из руководителей сетевого энциклопедического проекта «Руниверс». В настоящее время работы художника хранятся в собраниях Государственной Третьяковской галереи, Музея Людвига в Кельне, Художественного музея Зиммерли в Нью-Брансуике.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