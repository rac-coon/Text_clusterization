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Героиней нового граффити британского уличного художника Бэнкси стала чихающая бабушка. Изображение опубликовано на его странице в социальной сети Instagram.</w:t>
      </w:r>
    </w:p>
    <w:p>
      <w:r>
        <w:t>Творение получило название Aachoo!! («Апчхи!»). Изображенная женщина в юбке, платке и с платком в руке чихает так сильно, что у нее падают сумочка и клюка, и вылетает вставная челюсть. Граффити нарисовано на стене дома в начале улицы Вейл с одним из самых крутых подъемов в стране в 22 градуса, из-за чего возникает впечатление, что из-за чихания старушки покосились соседние дома.</w:t>
      </w:r>
    </w:p>
    <w:p>
      <w:r>
        <w:t>Как сообщает BBC News, граффити выполнено в Бристоле. Изображение покрыто специальным прозрачным пластиковым щитом для защиты от порчи и уничтожения. Местный житель Дейл Комли рассказал, что рано утром в четверг, 10 декабря, видел «крупного парня в высокой куртке», которого он принял за Бэнкси. Произведение искусства привлекло большое внимание горожан.</w:t>
      </w:r>
    </w:p>
    <w:p>
      <w:r>
        <w:t>В октябре картину Бэнкси «Покажи мне Моне» продали на аукционе Sotheby's в Лондоне почти за 7,6 миллиона фунтов стерлингов (9,8 миллиона долларов). По данным Sotheby's торги длились около восьми минут. Картину приобрел азиатский инвестор.</w:t>
      </w:r>
    </w:p>
    <w:p>
      <w:r>
        <w:t>Бэнкси — один из самых известных уличных художников. В своих работах он обращает внимание на важные социально-политические темы, направленные против политики, войны и капитализма. Его личность не раскрыта, существует множество версий о том, кто скрывается за творческим псевдонимом.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