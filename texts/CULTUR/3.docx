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Лондонская национальная галерея переименовала полотно французского живописца и одного из виднейших представителей импрессионистского движения Эдгара Дега «Русские танцовщицы» в «Украинские танцовщицы». Об этом сообщает The Guardian со ссылкой на представителя художественного музея.</w:t>
      </w:r>
    </w:p>
    <w:p>
      <w:r>
        <w:t>«Название этой картины является предметом постоянных дискуссий на протяжении многих лет и освещается в научной литературе; однако за последний месяц ему уделялось повышенное внимание из-за текущей ситуации, поэтому мы сочли подходящим моментом обновить название картины, чтобы оно лучше отражало тему картины», — заявил представитель галереи.</w:t>
      </w:r>
    </w:p>
    <w:p>
      <w:r>
        <w:t>В музее подчеркнули, что исследование картин, находящихся в ее коллекции, продолжается. На сайте галереи название пастели Дега уже изменили.</w:t>
      </w:r>
    </w:p>
    <w:p>
      <w:r>
        <w:t>С просьбой изменить название пастелей в социальных сетях обратились украинская художница Мириам Найем. Она написала в Музей Гетти в Лос-Анджелесе, Метрополитен-музей в Нью-Йорке и Лондонскую национальную галерею. В данных музеях хранятся работы Дега из серии полотен, на которых изображены танцующие женщины в костюмах. Все картины называются «Русские танцовщицы». Британская галерея первой дала положительный ответ, после чего поменяла название картины Дега. Пастель в настоящее время не выставлена.</w:t>
      </w:r>
    </w:p>
    <w:p>
      <w:r>
        <w:t>На картине, о которой идет речь, изображены танцующие женщины в ярких традиционных украинских нарядах, состоящих из длинных юбок, белых рубашек и венков. Желтый и синий, являющиеся национальными цветами Украины, можно заметить в венках с цветами и лентах для волос на танцовщицах. Как отмечает The Guardian, пастель изображает труппу танцоров, выступлением которых художник был очарован в конце своей жизни в Париже.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