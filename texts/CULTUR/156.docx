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Умер Владимир Тихомиров, художник, режиссер, сценарист, один из основателей группы «Митьки». Об этом сообщил его брат Виктор Тихомиров на своей странице в Facebook.</w:t>
      </w:r>
    </w:p>
    <w:p>
      <w:r>
        <w:t>Тихомирову было 69 лет. О причинах смерти художника неизвестно. Информацию о дате и месте прощания и похорон Виктор Тихомиров не сообщил.</w:t>
      </w:r>
    </w:p>
    <w:p>
      <w:r>
        <w:t>Владимир Тихомиров родился 13 мая 1951 года в Ленинграде. В 1977 году поступил в Ленинградскую художественно-промышленную академию имени Штиглица. С 1994 года — член Союза художников России. В 1980-х годах стал одним из организаторов арт-группы «Митьки».</w:t>
      </w:r>
    </w:p>
    <w:p>
      <w:r>
        <w:t>Объединение быстро переросло в массовое движение, объединив художников, музыкантов, поэтов и писателей. «Митьки» — одна из главных составляющих ленинградского неофициального искусства второй половины XX века. Название арт-группе дали в честь идеолога Дмитрия Шагина.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