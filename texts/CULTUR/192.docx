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Российский драматург и музыкант Евгений Гришковец раскрыл причину смерти актера Евгения Сытого. Слова Гришковца приводит «Газета.Ru».</w:t>
      </w:r>
    </w:p>
    <w:p>
      <w:r>
        <w:t>«Его не стало сегодня, 16 марта. Он тяжело болел. У него был рак. Он мужественно с ним боролся и продолжал играть», — рассказал 55-летний писатель. Гришковец назвал Сытого артистом «абсолютного, могучего, народного дарования».</w:t>
      </w:r>
    </w:p>
    <w:p>
      <w:r>
        <w:t>«Единственный, с кем его можно было бы сравнить, это Евгений Леонов», — добавил Гришковец.</w:t>
      </w:r>
    </w:p>
    <w:p>
      <w:r>
        <w:t>О смерти актера Евгения Сытого стало известно ранее в среду, 16 марта. Он скончался на 53-м году жизни.</w:t>
      </w:r>
    </w:p>
    <w:p>
      <w:r>
        <w:t>Евгений Костюков (настоящая фамилия) родился 23 мая 1969 года в городе Белово Кемеровской области. В 1991 году он стал артистом кемеровского театра «Ложа», основанного Гришковцом. С 2014 года выступал на сцене МХТ имени Чехова, сыграл в десятках кинокартин. Широкому зрителю он наиболее известен по ролям в таких фильмах, как «Аритмия», «Гоголь», «Большая поэзия», «Свободное плавание» и другим.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