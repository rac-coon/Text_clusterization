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Новосибирский художник, один из организаторов ежегодных шествий «Монстрация» Артем Лоскутов написал за несколько секунд картину «Беларусь». Полотно ушло с онлайн-аукциона за три миллиона рублей, заявил автор в Twitter.</w:t>
      </w:r>
    </w:p>
    <w:p>
      <w:r>
        <w:t>При написании картины художник использовал технологию, которую назвал «дубинопись» — произведение представляет собой серию красных отпечатков резиновой дубинки. В интервью The Blueprint Лоскутов признался, что «Беларусь» оказалась самой дорогой его работой, написанной "дубинописью". Предыдущая, «Америка», была продана за 120 тысяч рублей.</w:t>
      </w:r>
    </w:p>
    <w:p>
      <w:r>
        <w:t>«Там 14 или 20 ударов — это несколько секунд, не так долго, конечно, но перед тем, как сделать эти удары, ты несколько ночей смотришь видеоролики с тем, что происходит в Беларуси, и пытаешься жить с этим», — отметил автор.</w:t>
      </w:r>
    </w:p>
    <w:p>
      <w:r>
        <w:t>Российский художник не стал раскрывать имя покупателя, отметив, что ему «очень хочется рассказать» об этом. Перед началом аукциона Лоскутов пообещал, что половина вырученных за полотно средств «будет отправлена белорусам».</w:t>
      </w:r>
    </w:p>
    <w:p>
      <w:r>
        <w:t>Первая работа Лоскутова с использованием "дубинописи", изображающая российский триколор, была продана за 55 555 рублей в августе 2019-го.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