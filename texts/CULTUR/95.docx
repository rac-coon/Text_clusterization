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Российский акционист и писатель Павел Крисевич устроил стрельбу на Красной площади в Москве. Об этом сообщает Telegram-канал Readovka.</w:t>
      </w:r>
    </w:p>
    <w:p>
      <w:r>
        <w:t>Отмечается, что он произвел два выстрела из охолощенного пистолета в воздух, а третьим попал в себя. Раненый активист был сразу же повален на землю и уведен сотрудникам правоохранительных органов.</w:t>
      </w:r>
    </w:p>
    <w:p>
      <w:r>
        <w:t>«С Павлом все хорошо, он не пострадал. Это просто акция», — рассказала подруга акциониста Анастасия Михайлова сайту Varlamov News.</w:t>
      </w:r>
    </w:p>
    <w:p>
      <w:r>
        <w:t>По данным Telegram-канала «Москва сейчас», Крисевич стрелял охолощенным пистолетом Макарова с надписью «Контрольный выстрел». Акционист получил ожог лица. В данный момент он доставлен в ОВД по району Китай-город.</w:t>
      </w:r>
    </w:p>
    <w:p>
      <w:r>
        <w:t>В ноябре 2020 года 20-летний Крисевич провел акцию в образе распятого Иисуса Христа напротив здания Федеральной службы безопасности (ФСБ) России на Лубянке в Москве. Тогда он был признан виновным по части 1 статьи 19.3 («Неповиновение сотрудникам полиции») КоАП РФ и арестован на 15 суток.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