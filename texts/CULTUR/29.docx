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Санкт-Петербурге задержали автора инсталляции в виде пятиметровой фекалии. Об этом сообщает «Фонтанка».</w:t>
      </w:r>
    </w:p>
    <w:p>
      <w:r>
        <w:t>Отмечается, что против художника Ивана Волкова, создавшего на Марсовом поле арт-объект в форме фекалий, возбудили уголовное дело «за надругательство над телами умерших и местами их захоронения». Ему грозит штраф до 40 тысяч рублей или арест до трех месяцев.</w:t>
      </w:r>
    </w:p>
    <w:p>
      <w:r>
        <w:t>В постановлении о возбуждении уголовного дела говорится, что Волков «умышленно, цинично, безнравственно, из хулиганских побуждений, пренебрегая общепринятыми правилами и нормами поведения, установленными в обществе, разместил арт-объект из снега в виде гигантских фекалий в луже желтого цвета, таким образом, своими умышленными действиями осквернил место захоронения умерших».</w:t>
      </w:r>
    </w:p>
    <w:p>
      <w:r>
        <w:t>Ранее на Марсовом появилась снежная инсталляция, покрашенная в коричневые и желтые цвета и напоминающая фекалии. В Instagram-аккаунте художник регулярно делится работами из снега: например, Волков лепил снеговиков, которых рвет от алкоголя, и создавал на деревьях объекты в виде писсуаров.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