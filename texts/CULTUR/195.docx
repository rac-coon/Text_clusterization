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Умер советский и российский актер и режиссер Игорь Класс. Об этом во вторник, 15 марта, сообщается на сайте Союза кинематографистов России.</w:t>
      </w:r>
    </w:p>
    <w:p>
      <w:r>
        <w:t>«13 марта 2022 года на 83-м году жизни скончался талантливый актер театра и кино, театральный режиссер, педагог и писатель Игорь Иосифович Класс», — говорится в некрологе. Причина смерти не раскрывается.</w:t>
      </w:r>
    </w:p>
    <w:p>
      <w:r>
        <w:t>Игорь Класс родился 26 ноября 1939 года в Одессе. Он окончил актерский и режиссерский факультеты Ленинградского института театра, музыки и кинематографии. Работал в Тобольском и Абаканском драматических театрах.</w:t>
      </w:r>
    </w:p>
    <w:p>
      <w:r>
        <w:t>Широкому зрителю Класс известен по роли писателя Варлама Шаламова в многосерийном фильме Николая Досталя «Завещание Ленина» 2007 года. Артист также снимался в таких картинах, как «Пираты ХХ века», «Битва за Москву», «Проверка на дорогах», «Остров сокровищ» и около 50 других проектах.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